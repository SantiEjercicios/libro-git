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Documentación: Configuración de Servidor SVN con Apache</w:t>
      </w:r>
    </w:p>
    <w:p>
      <w:pPr>
        <w:pStyle w:val="Heading1"/>
      </w:pPr>
      <w:r>
        <w:t>1. Requisitos previos</w:t>
      </w:r>
    </w:p>
    <w:p>
      <w:r>
        <w:t>Asegúrate de tener los siguientes componentes instalados y configurados en tu servidor:</w:t>
        <w:br/>
        <w:t>- Apache2: servidor web para servir el repositorio.</w:t>
        <w:br/>
        <w:t>- Subversion (SVN): para la gestión de versiones.</w:t>
        <w:br/>
        <w:t>- Acceso SSH a tu servidor VPS.</w:t>
      </w:r>
    </w:p>
    <w:p>
      <w:pPr>
        <w:pStyle w:val="Heading1"/>
      </w:pPr>
      <w:r>
        <w:t>2. Crear y Configurar el Repositorio SVN</w:t>
      </w:r>
    </w:p>
    <w:p>
      <w:pPr>
        <w:pStyle w:val="Heading2"/>
      </w:pPr>
      <w:r>
        <w:t>2.1. Crear el repositorio en el servidor</w:t>
      </w:r>
    </w:p>
    <w:p>
      <w:r>
        <w:t>Para crear un repositorio SVN en el servidor, primero debes usar el comando `svnadmin create`. Ejecuta este comando en el servidor donde quieres alojar el repositorio:</w:t>
        <w:br/>
        <w:br/>
        <w:t xml:space="preserve">    sudo svnadmin create /var/svn/project</w:t>
        <w:br/>
        <w:br/>
        <w:t>Esto crea un repositorio vacío en la carpeta `/var/svn/project`. Asegúrate de cambiar los permisos para que Apache (u otros servicios que necesiten acceso) puedan acceder al repositorio:</w:t>
        <w:br/>
        <w:br/>
        <w:t xml:space="preserve">    sudo chown -R www-data:www-data /var/svn/project</w:t>
        <w:br/>
        <w:t xml:space="preserve">    sudo chmod -R 770 /var/svn/project</w:t>
      </w:r>
    </w:p>
    <w:p>
      <w:pPr>
        <w:pStyle w:val="Heading2"/>
      </w:pPr>
      <w:r>
        <w:t>2.2. Configurar Apache para Servir el Repositorio</w:t>
      </w:r>
    </w:p>
    <w:p>
      <w:r>
        <w:t>Necesitas habilitar el módulo `dav_svn` de Apache y configurar el archivo de configuración de SVN. Esto generalmente se realiza en `/etc/apache2/mods-enabled/dav_svn.conf` o un archivo de configuración similar. La configuración básica se ve así:</w:t>
        <w:br/>
        <w:br/>
        <w:t xml:space="preserve">    &lt;Location /svn&gt;</w:t>
        <w:br/>
        <w:t xml:space="preserve">        DAV svn</w:t>
        <w:br/>
        <w:t xml:space="preserve">        SVNParentPath /var/svn</w:t>
        <w:br/>
        <w:t xml:space="preserve">        AuthType Basic</w:t>
        <w:br/>
        <w:t xml:space="preserve">        AuthName "Repositorio SVN"</w:t>
        <w:br/>
        <w:t xml:space="preserve">        AuthUserFile /etc/apache2/dav_svn.passwd</w:t>
        <w:br/>
        <w:t xml:space="preserve">        Require valid-user</w:t>
        <w:br/>
        <w:t xml:space="preserve">    &lt;/Location&gt;</w:t>
        <w:br/>
        <w:br/>
        <w:t>Esta configuración indica a Apache que debe usar el módulo `DAV` para acceder al repositorio en `/var/svn`. Además, se usa autenticación básica (con un archivo de contraseñas) para proteger el repositorio.</w:t>
      </w:r>
    </w:p>
    <w:p>
      <w:pPr>
        <w:pStyle w:val="Heading1"/>
      </w:pPr>
      <w:r>
        <w:t>3. Solución de problemas comunes</w:t>
      </w:r>
    </w:p>
    <w:p>
      <w:pPr>
        <w:pStyle w:val="Heading2"/>
      </w:pPr>
      <w:r>
        <w:t>3.1. Error: "Unable to connect to a repository"</w:t>
      </w:r>
    </w:p>
    <w:p>
      <w:r>
        <w:t>Si ves el error `E170013: Unable to connect to a repository`, puede deberse a que Apache no está funcionando correctamente o que la URL del repositorio es incorrecta. A continuación, algunas soluciones:</w:t>
        <w:br/>
        <w:br/>
        <w:t>1. Verifica que Apache esté funcionando:</w:t>
        <w:br/>
        <w:br/>
        <w:t xml:space="preserve">    sudo systemctl status apache2</w:t>
        <w:br/>
        <w:br/>
        <w:t>2. Si Apache no está en funcionamiento, reinícialo:</w:t>
        <w:br/>
        <w:br/>
        <w:t xml:space="preserve">    sudo systemctl restart apache2</w:t>
        <w:br/>
        <w:br/>
        <w:t>3. Asegúrate de que la URL del repositorio esté correctamente configurada y sea accesible desde tu máquina local:</w:t>
        <w:br/>
        <w:br/>
        <w:t xml:space="preserve">    http://svn.chicharrito.com/svn/project</w:t>
        <w:br/>
        <w:br/>
        <w:t>4. Revisa los logs de Apache para detalles adicionales:</w:t>
        <w:br/>
        <w:br/>
        <w:t xml:space="preserve">    sudo tail -f /var/log/apache2/error.log</w:t>
      </w:r>
    </w:p>
    <w:p>
      <w:pPr>
        <w:pStyle w:val="Heading2"/>
      </w:pPr>
      <w:r>
        <w:t>3.2. Error: "Could not find the requested SVN filesystem"</w:t>
      </w:r>
    </w:p>
    <w:p>
      <w:r>
        <w:t>El error `E000002: Could not find the requested SVN filesystem` generalmente ocurre cuando el repositorio no está configurado correctamente en Apache o no se ha creado aún. Asegúrate de que el repositorio existe en el servidor y que la URL del repositorio sea correcta.</w:t>
      </w:r>
    </w:p>
    <w:p>
      <w:pPr>
        <w:pStyle w:val="Heading1"/>
      </w:pPr>
      <w:r>
        <w:t>4. Subir Archivos al Repositorio</w:t>
      </w:r>
    </w:p>
    <w:p>
      <w:r>
        <w:t>Para subir archivos al repositorio SVN, debes usar el comando `svn import`. A continuación se detalla el proceso:</w:t>
        <w:br/>
        <w:br/>
        <w:t>1. Primero, navega al directorio de tu proyecto local que deseas subir. Por ejemplo:</w:t>
        <w:br/>
        <w:br/>
        <w:t xml:space="preserve">    cd /ruta/a/mi/proyecto</w:t>
        <w:br/>
        <w:br/>
        <w:t>2. Luego, usa el comando `svn import` para subir el proyecto al repositorio. El comando básico es:</w:t>
        <w:br/>
        <w:br/>
        <w:t xml:space="preserve">    svn import . http://svn.chicharrito.com/svn/project --username &lt;tu_usuario&gt; --message "Descripción del commit"</w:t>
        <w:br/>
        <w:br/>
        <w:t xml:space="preserve">    - `.`: indica que todo el contenido del directorio actual será subido.</w:t>
        <w:br/>
        <w:t xml:space="preserve">    - `http://svn.chicharrito.com/svn/project`: URL del repositorio donde se subirá el contenido.</w:t>
        <w:br/>
        <w:t xml:space="preserve">    - `--username`: el nombre de usuario de acceso al repositorio SVN.</w:t>
        <w:br/>
        <w:t xml:space="preserve">    - `--message`: una breve descripción del commit.</w:t>
        <w:br/>
        <w:br/>
        <w:t>3. Si es la primera vez que subes archivos al repositorio, se te pedirá que ingreses la contraseña del usuario.</w:t>
        <w:br/>
        <w:br/>
        <w:t>4. Si todo está configurado correctamente, los archivos se subirán al repositorio.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