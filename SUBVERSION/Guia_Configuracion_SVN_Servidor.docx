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31" w:rsidRDefault="00DB2042">
      <w:pPr>
        <w:pStyle w:val="Ttulo"/>
      </w:pPr>
      <w:r>
        <w:t>Guía de Instalación y Configuración de un Servidor SVN</w:t>
      </w:r>
    </w:p>
    <w:p w:rsidR="00FC6231" w:rsidRDefault="00DB2042">
      <w:r>
        <w:t>Esta guía te ayudará a instalar y configurar un servidor SVN en tu servidor, con los pasos necesarios para que esté en funcionamiento, así como las configuraciones opcionales.</w:t>
      </w:r>
    </w:p>
    <w:p w:rsidR="00FC6231" w:rsidRDefault="00DB2042">
      <w:pPr>
        <w:pStyle w:val="Ttulo1"/>
      </w:pPr>
      <w:r>
        <w:t>1</w:t>
      </w:r>
      <w:r>
        <w:t>️</w:t>
      </w:r>
      <w:r>
        <w:t>⃣</w:t>
      </w:r>
      <w:r>
        <w:t xml:space="preserve"> Instalar Subversion</w:t>
      </w:r>
    </w:p>
    <w:p w:rsidR="00FC6231" w:rsidRDefault="00DB2042">
      <w:r>
        <w:t>Para instalar Subversion (SVN) en tu servidor, sigue los pasos a continuación, dependiendo de tu sistema operativo.</w:t>
      </w:r>
    </w:p>
    <w:p w:rsidR="00FC6231" w:rsidRDefault="00DB2042">
      <w:r>
        <w:t>#### En Linux (Ubuntu/Debian):</w:t>
      </w:r>
      <w:r>
        <w:br/>
        <w:t>1. Actualiza el sistema:</w:t>
      </w:r>
      <w:r>
        <w:br/>
        <w:t xml:space="preserve">   sudo apt update</w:t>
      </w:r>
      <w:r>
        <w:br/>
        <w:t>2. Instala SVN:</w:t>
      </w:r>
      <w:r>
        <w:br/>
        <w:t xml:space="preserve">   sudo apt install subversion</w:t>
      </w:r>
      <w:r>
        <w:br/>
        <w:t xml:space="preserve">3. Verifica la </w:t>
      </w:r>
      <w:proofErr w:type="spellStart"/>
      <w:r>
        <w:t>ins</w:t>
      </w:r>
      <w:r>
        <w:t>talación</w:t>
      </w:r>
      <w:proofErr w:type="spellEnd"/>
      <w:r>
        <w:t>:</w:t>
      </w:r>
      <w:r>
        <w:br/>
        <w:t xml:space="preserve">   </w:t>
      </w:r>
      <w:proofErr w:type="spellStart"/>
      <w:r>
        <w:t>svn</w:t>
      </w:r>
      <w:proofErr w:type="spellEnd"/>
      <w:r>
        <w:t xml:space="preserve"> --version</w:t>
      </w:r>
    </w:p>
    <w:p w:rsidR="00FC6231" w:rsidRDefault="00DB2042">
      <w:pPr>
        <w:pStyle w:val="Ttulo1"/>
      </w:pPr>
      <w:r>
        <w:t>2</w:t>
      </w:r>
      <w:r>
        <w:t>️</w:t>
      </w:r>
      <w:r>
        <w:t>⃣</w:t>
      </w:r>
      <w:r>
        <w:t xml:space="preserve"> Crear un Repositorio SVN</w:t>
      </w:r>
    </w:p>
    <w:p w:rsidR="00FC6231" w:rsidRDefault="00DB2042">
      <w:r>
        <w:t>Para crear un repositorio SVN en tu servidor, sigue esto</w:t>
      </w:r>
      <w:r>
        <w:t>s pasos:</w:t>
      </w:r>
    </w:p>
    <w:p w:rsidR="00FC6231" w:rsidRDefault="00DB2042">
      <w:r>
        <w:t>1. Crea un repositorio usando el siguiente comando:</w:t>
      </w:r>
      <w:r>
        <w:br/>
        <w:t xml:space="preserve">   svnadmin create /ruta/a/tu/repositorio</w:t>
      </w:r>
      <w:r>
        <w:br/>
      </w:r>
      <w:r>
        <w:br/>
        <w:t xml:space="preserve">   Ejemplo:</w:t>
      </w:r>
      <w:r>
        <w:br/>
        <w:t xml:space="preserve">   svnadmin create /srv/svn/repositorio</w:t>
      </w:r>
      <w:r>
        <w:br/>
      </w:r>
      <w:r>
        <w:br/>
        <w:t>2. Asegúrate de que el usuario tenga permisos sobre el repositorio:</w:t>
      </w:r>
      <w:r>
        <w:br/>
        <w:t xml:space="preserve">   sudo chown -R www-data:www-d</w:t>
      </w:r>
      <w:r>
        <w:t>ata /srv/svn/repositorio</w:t>
      </w:r>
      <w:r>
        <w:br/>
      </w:r>
      <w:r>
        <w:br/>
        <w:t>3. Configura el repositorio editando el archivo 'svnserve.conf':</w:t>
      </w:r>
      <w:r>
        <w:br/>
        <w:t xml:space="preserve">   sudo nano /srv/svn/repositorio/conf/svnserve.conf</w:t>
      </w:r>
      <w:r>
        <w:br/>
        <w:t xml:space="preserve">   Asegúrate de habilitar la autenticación:</w:t>
      </w:r>
      <w:r>
        <w:br/>
        <w:t xml:space="preserve">   [general]</w:t>
      </w:r>
      <w:r>
        <w:br/>
        <w:t xml:space="preserve">   anon-access = read</w:t>
      </w:r>
      <w:r>
        <w:br/>
        <w:t xml:space="preserve">   auth-access = write</w:t>
      </w:r>
      <w:r>
        <w:br/>
        <w:t xml:space="preserve">   passwor</w:t>
      </w:r>
      <w:r>
        <w:t>d-db = passwd</w:t>
      </w:r>
      <w:r>
        <w:br/>
      </w:r>
      <w:r>
        <w:br/>
        <w:t>4. Agrega usuarios al archivo 'passwd' para configurar la autenticación:</w:t>
      </w:r>
      <w:r>
        <w:br/>
      </w:r>
      <w:r>
        <w:lastRenderedPageBreak/>
        <w:t xml:space="preserve">   sudo nano /srv/svn/repositorio/conf/passwd</w:t>
      </w:r>
      <w:r>
        <w:br/>
        <w:t xml:space="preserve">   Ejemplo de usuarios:</w:t>
      </w:r>
      <w:r>
        <w:br/>
        <w:t xml:space="preserve">   [users]</w:t>
      </w:r>
      <w:r>
        <w:br/>
        <w:t xml:space="preserve">   usuario1 = contraseña1</w:t>
      </w:r>
      <w:r>
        <w:br/>
        <w:t xml:space="preserve">   usuario2 = contraseña2</w:t>
      </w:r>
      <w:r>
        <w:br/>
      </w:r>
    </w:p>
    <w:p w:rsidR="00FC6231" w:rsidRDefault="00DB2042">
      <w:pPr>
        <w:pStyle w:val="Ttulo1"/>
      </w:pPr>
      <w:r>
        <w:t>3</w:t>
      </w:r>
      <w:r>
        <w:t>️</w:t>
      </w:r>
      <w:r>
        <w:t>⃣</w:t>
      </w:r>
      <w:r>
        <w:t xml:space="preserve"> Iniciar el Servidor SVN</w:t>
      </w:r>
    </w:p>
    <w:p w:rsidR="00FC6231" w:rsidRDefault="00DB2042">
      <w:r>
        <w:t>Para i</w:t>
      </w:r>
      <w:r>
        <w:t>niciar el servidor SVN, utiliza el comando svnserve:</w:t>
      </w:r>
    </w:p>
    <w:p w:rsidR="00FC6231" w:rsidRDefault="00DB2042">
      <w:r>
        <w:t>1. Inicia el servidor SVN:</w:t>
      </w:r>
      <w:r>
        <w:br/>
        <w:t xml:space="preserve">   svnserve -d -r /ruta/a/tu/repositorio</w:t>
      </w:r>
      <w:r>
        <w:br/>
      </w:r>
      <w:r>
        <w:br/>
        <w:t xml:space="preserve">   Ejemplo:</w:t>
      </w:r>
      <w:r>
        <w:br/>
        <w:t xml:space="preserve">   svnserve -d -r /srv/svn</w:t>
      </w:r>
      <w:r>
        <w:br/>
      </w:r>
      <w:r>
        <w:br/>
        <w:t>2. Verifica que el servidor esté corriendo:</w:t>
      </w:r>
      <w:r>
        <w:br/>
        <w:t xml:space="preserve">   netstat -tulnp | grep 3690</w:t>
      </w:r>
      <w:r>
        <w:br/>
      </w:r>
    </w:p>
    <w:p w:rsidR="00FC6231" w:rsidRDefault="00DB2042">
      <w:pPr>
        <w:pStyle w:val="Ttulo1"/>
      </w:pPr>
      <w:r>
        <w:t>4</w:t>
      </w:r>
      <w:r>
        <w:t>️</w:t>
      </w:r>
      <w:r>
        <w:t>⃣</w:t>
      </w:r>
      <w:r>
        <w:t xml:space="preserve"> Acceder al Repo</w:t>
      </w:r>
      <w:r>
        <w:t>sitorio SVN</w:t>
      </w:r>
    </w:p>
    <w:p w:rsidR="00FC6231" w:rsidRDefault="00DB2042">
      <w:r>
        <w:t>Una vez el servidor SVN esté en funcionamiento, puedes acceder al repositorio desde otras máquinas con SVN instalado.</w:t>
      </w:r>
    </w:p>
    <w:p w:rsidR="00FC6231" w:rsidRDefault="00DB2042">
      <w:r>
        <w:t>1. Para hacer un checkout del repositorio, ejecuta:</w:t>
      </w:r>
      <w:r>
        <w:br/>
        <w:t xml:space="preserve">   svn checkout svn://IP_del_servidor/repositorio</w:t>
      </w:r>
      <w:r>
        <w:br/>
      </w:r>
      <w:r>
        <w:br/>
        <w:t xml:space="preserve">   Ejemplo:</w:t>
      </w:r>
      <w:r>
        <w:br/>
        <w:t xml:space="preserve">   svn chec</w:t>
      </w:r>
      <w:r>
        <w:t>kout svn://192.168.1.100/repositorio</w:t>
      </w:r>
      <w:r>
        <w:br/>
      </w:r>
      <w:r>
        <w:br/>
        <w:t>2. Si necesitas autenticación, agrega las credenciales al comando:</w:t>
      </w:r>
      <w:r>
        <w:br/>
        <w:t xml:space="preserve">   svn checkout svn://svn.chicharrito.com/repositorio --username &lt;tu_usuario&gt; --password &lt;tu_contraseña&gt; C:\Ruta\al\repositorio</w:t>
      </w:r>
      <w:r>
        <w:br/>
      </w:r>
    </w:p>
    <w:p w:rsidR="00FC6231" w:rsidRDefault="00DB2042">
      <w:pPr>
        <w:pStyle w:val="Ttulo1"/>
      </w:pPr>
      <w:r>
        <w:t>5</w:t>
      </w:r>
      <w:r>
        <w:t>️</w:t>
      </w:r>
      <w:r>
        <w:t>⃣</w:t>
      </w:r>
      <w:r>
        <w:t xml:space="preserve"> Acceso Remoto (Opc</w:t>
      </w:r>
      <w:r>
        <w:t>ional)</w:t>
      </w:r>
    </w:p>
    <w:p w:rsidR="00FC6231" w:rsidRDefault="00DB2042">
      <w:r>
        <w:t xml:space="preserve">Si deseas acceder al servidor SVN desde fuera de tu red local,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remoto</w:t>
      </w:r>
      <w:proofErr w:type="spellEnd"/>
      <w:r>
        <w:t>. (SI ESTA EL FIREWALL ACTIVADO</w:t>
      </w:r>
      <w:bookmarkStart w:id="0" w:name="_GoBack"/>
      <w:bookmarkEnd w:id="0"/>
      <w:r>
        <w:t>)</w:t>
      </w:r>
    </w:p>
    <w:p w:rsidR="00FC6231" w:rsidRDefault="00DB2042">
      <w:r>
        <w:t>1. Abre el puerto 3690 en el firewall de tu servidor:</w:t>
      </w:r>
      <w:r>
        <w:br/>
        <w:t xml:space="preserve">   sudo ufw allow 3690/tcp</w:t>
      </w:r>
      <w:r>
        <w:br/>
      </w:r>
      <w:r>
        <w:lastRenderedPageBreak/>
        <w:br/>
        <w:t>2. Redirige el puerto 3690 en tu router a la IP del servidor SVN.</w:t>
      </w:r>
      <w:r>
        <w:br/>
      </w:r>
      <w:r>
        <w:br/>
        <w:t>3. V</w:t>
      </w:r>
      <w:r>
        <w:t>erifica que el puerto esté accesible desde fuera usando telnet:</w:t>
      </w:r>
      <w:r>
        <w:br/>
        <w:t xml:space="preserve">   telnet IP_del_servidor 3690</w:t>
      </w:r>
      <w:r>
        <w:br/>
      </w:r>
      <w:r>
        <w:br/>
        <w:t>Si la conexión es exitosa, significa que el servidor es accesible desde la red externa.</w:t>
      </w:r>
      <w:r>
        <w:br/>
      </w:r>
    </w:p>
    <w:p w:rsidR="00FC6231" w:rsidRDefault="00DB2042">
      <w:pPr>
        <w:pStyle w:val="Ttulo1"/>
      </w:pPr>
      <w:r>
        <w:t>6</w:t>
      </w:r>
      <w:r>
        <w:t>️</w:t>
      </w:r>
      <w:r>
        <w:t>⃣</w:t>
      </w:r>
      <w:r>
        <w:t xml:space="preserve"> Configurar Apache con mod_dav_svn (Opcional)</w:t>
      </w:r>
    </w:p>
    <w:p w:rsidR="00FC6231" w:rsidRDefault="00DB2042">
      <w:r>
        <w:t>Si prefieres usar HTTP</w:t>
      </w:r>
      <w:r>
        <w:t>/HTTPS en lugar del protocolo svn://, puedes configurar Apache para servir SVN.</w:t>
      </w:r>
    </w:p>
    <w:p w:rsidR="00FC6231" w:rsidRDefault="00DB2042">
      <w:r>
        <w:t>1. Instala Apache y mod_dav_svn:</w:t>
      </w:r>
      <w:r>
        <w:br/>
        <w:t xml:space="preserve">   sudo apt install apache2 libapache2-mod-svn</w:t>
      </w:r>
      <w:r>
        <w:br/>
      </w:r>
      <w:r>
        <w:br/>
        <w:t>2. Configura Apache para usar SVN editando el archivo de configuración.</w:t>
      </w:r>
      <w:r>
        <w:br/>
      </w:r>
      <w:r>
        <w:br/>
        <w:t>3. Reinicia Apache par</w:t>
      </w:r>
      <w:r>
        <w:t>a aplicar los cambios:</w:t>
      </w:r>
      <w:r>
        <w:br/>
        <w:t xml:space="preserve">   sudo systemctl restart apache2</w:t>
      </w:r>
      <w:r>
        <w:br/>
      </w:r>
    </w:p>
    <w:p w:rsidR="00FC6231" w:rsidRDefault="00FC6231"/>
    <w:sectPr w:rsidR="00FC6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125"/>
    <w:rsid w:val="0006063C"/>
    <w:rsid w:val="0015074B"/>
    <w:rsid w:val="0029639D"/>
    <w:rsid w:val="00326F90"/>
    <w:rsid w:val="00AA1D8D"/>
    <w:rsid w:val="00B47730"/>
    <w:rsid w:val="00CB0664"/>
    <w:rsid w:val="00DB2042"/>
    <w:rsid w:val="00E0103B"/>
    <w:rsid w:val="00FC62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C0A0AC"/>
  <w14:defaultImageDpi w14:val="300"/>
  <w15:docId w15:val="{1F9F5002-8AFA-415D-B355-AA469E9F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C91854-3A16-42B4-B909-670A30F8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</cp:lastModifiedBy>
  <cp:revision>3</cp:revision>
  <dcterms:created xsi:type="dcterms:W3CDTF">2013-12-23T23:15:00Z</dcterms:created>
  <dcterms:modified xsi:type="dcterms:W3CDTF">2025-02-11T10:02:00Z</dcterms:modified>
  <cp:category/>
</cp:coreProperties>
</file>